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49148-2021 i Hudiksvalls kommun</w:t>
      </w:r>
    </w:p>
    <w:p>
      <w:r>
        <w:t>Detta dokument behandlar höga naturvärden i avverkningsamälan A 49148-2021 i Hudiksvalls kommun. Denna avverkningsanmälan inkom 2021-09-14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backruta (NT), tibast (S), ögonpyrola (S), brudsporre (§8),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49148-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6826271, E 610108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