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55441-2020 i Hudiksvalls kommun</w:t>
      </w:r>
    </w:p>
    <w:p>
      <w:r>
        <w:t>Detta dokument behandlar höga naturvärden i avverkningsamälan A 55441-2020 i Hudiksvalls kommun. Denna avverkningsanmälan inkom 2020-10-27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garnlav (NT), kolflarnlav (NT), mörk kolflarnlav (NT), nordtagging (NT), skrovlig flatbagge (NT), vaddporing (NT), vedskivlav (NT), violettgrå tagellav (NT), vitplätt (NT), dropptaggsvamp (S), mindre märgborre (S), mörk vedstrit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55441-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6842867, E 629636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04264"/>
            <wp:docPr id="2" name="Picture 2"/>
            <wp:cNvGraphicFramePr>
              <a:graphicFrameLocks noChangeAspect="1"/>
            </wp:cNvGraphicFramePr>
            <a:graphic>
              <a:graphicData uri="http://schemas.openxmlformats.org/drawingml/2006/picture">
                <pic:pic>
                  <pic:nvPicPr>
                    <pic:cNvPr id="0" name="A 55441-2020.png"/>
                    <pic:cNvPicPr/>
                  </pic:nvPicPr>
                  <pic:blipFill>
                    <a:blip r:embed="rId17"/>
                    <a:stretch>
                      <a:fillRect/>
                    </a:stretch>
                  </pic:blipFill>
                  <pic:spPr>
                    <a:xfrm>
                      <a:off x="0" y="0"/>
                      <a:ext cx="5486400" cy="6104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6842867, E 629636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