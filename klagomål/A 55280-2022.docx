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55280-2022 i Hudiksvalls kommun</w:t>
      </w:r>
    </w:p>
    <w:p>
      <w:r>
        <w:t>Detta dokument behandlar höga naturvärden i avverkningsamälan A 55280-2022 i Hudiksvalls kommun. Denna avverkningsanmälan inkom 2022-11-22 och omfattar 3,3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5 naturvårdsarter hittats: granticka (NT), ullticka (NT), veckticka (NT), vedtrappmossa (NT) och korallblylav (S). Av dessa är 4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34513"/>
            <wp:docPr id="1" name="Picture 1"/>
            <wp:cNvGraphicFramePr>
              <a:graphicFrameLocks noChangeAspect="1"/>
            </wp:cNvGraphicFramePr>
            <a:graphic>
              <a:graphicData uri="http://schemas.openxmlformats.org/drawingml/2006/picture">
                <pic:pic>
                  <pic:nvPicPr>
                    <pic:cNvPr id="0" name="A 55280-2022.png"/>
                    <pic:cNvPicPr/>
                  </pic:nvPicPr>
                  <pic:blipFill>
                    <a:blip r:embed="rId16"/>
                    <a:stretch>
                      <a:fillRect/>
                    </a:stretch>
                  </pic:blipFill>
                  <pic:spPr>
                    <a:xfrm>
                      <a:off x="0" y="0"/>
                      <a:ext cx="5486400" cy="36345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6831256, E 591364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2023-09-19</w:t>
      <w:br/>
      <w:br/>
    </w:r>
    <w:r>
      <w:t>Till: Holmen skog AB</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