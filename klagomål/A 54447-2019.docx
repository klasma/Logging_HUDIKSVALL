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54447-2019 i Hudiksvalls kommun</w:t>
      </w:r>
    </w:p>
    <w:p>
      <w:r>
        <w:t>Detta dokument behandlar höga naturvärden i avverkningsamälan A 54447-2019 i Hudiksvalls kommun. Denna avverkningsanmälan inkom 2019-10-09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doftskinn (NT), lunglav (NT), rosenticka (NT), ullticka (NT), vitgrynig nållav (NT), skinnlav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54447-2019.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6847852, E 571866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