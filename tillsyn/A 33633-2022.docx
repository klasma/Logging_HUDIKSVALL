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33633-2022 i Hudiksvalls kommun</w:t>
      </w:r>
    </w:p>
    <w:p>
      <w:r>
        <w:t>Detta dokument behandlar höga naturvärden i avverkningsamälan A 33633-2022 i Hudiksvalls kommun. Denna avverkningsanmälan inkom 2022-08-16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svartvit taggsvamp (NT), vedtrappmossa (NT), grön sköldmossa (S, §8), mörk husmossa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3633-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6875763, E 564741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