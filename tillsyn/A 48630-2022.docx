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48630-2022 i Hudiksvalls kommun</w:t>
      </w:r>
    </w:p>
    <w:p>
      <w:r>
        <w:t>Detta dokument behandlar höga naturvärden i avverkningsamälan A 48630-2022 i Hudiksvalls kommun. Denna avverkningsanmälan inkom 2022-10-25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lunglav (NT), spillkråka (NT, §4), korallrot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8630-2022.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6865995, E 569419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Korallrot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