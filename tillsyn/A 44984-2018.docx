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44984-2018 i Hudiksvalls kommun</w:t>
      </w:r>
    </w:p>
    <w:p>
      <w:r>
        <w:t>Detta dokument behandlar höga naturvärden i avverkningsamälan A 44984-2018 i Hudiksvalls kommun. Denna avverkningsanmälan inkom 2018-09-19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knärot (VU, §8), lammticka (VU), tajgataggsvamp (VU), blå taggsvamp (NT), garnlav (NT), gultoppig fingersvamp (NT), kolflarnlav (NT), lunglav (NT), motaggsvamp (NT), orange taggsvamp (NT), skrovlig taggsvamp (NT), stjärntagging (NT), svart taggsvamp (NT), svartvit taggsvamp (NT), talltaggsvamp (NT), tallticka (NT), ullticka (NT), vedflamlav (NT), dropptaggsvamp (S), grönpyrola (S), gullgröppa (S), nästlav (S), rävticka (S), rödgul trumpetsvamp (S), stor aspticka (S)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4984-2018.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6819020, E 597378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44984-2018.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6819020, E 597378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