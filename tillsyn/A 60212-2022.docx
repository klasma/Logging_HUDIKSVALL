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60212-2022 i Hudiksvalls kommun</w:t>
      </w:r>
    </w:p>
    <w:p>
      <w:r>
        <w:t>Detta dokument behandlar höga naturvärden i avverkningsamälan A 60212-2022 i Hudiksvalls kommun. Denna avverkningsanmälan inkom 2022-12-15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grönfink (EN, §4), hussvala (VU, §4), stare (VU, §4), björktrast (NT, §4), grönsångare (NT, §4), gulsparv (NT, §4), kråka (NT, §4), mindre hackspett (NT, §4), rödvingetrast (NT, §4) och svartvit flugsnappare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60212-2022.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6846562, E 604191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Hussvala (VU, §4)</w:t>
      </w:r>
    </w:p>
    <w:p>
      <w:pPr>
        <w:pStyle w:val="ListBullet"/>
      </w:pPr>
      <w:r>
        <w:t>Stare (VU, §4)</w:t>
      </w:r>
    </w:p>
    <w:p>
      <w:pPr>
        <w:pStyle w:val="ListBullet"/>
      </w:pPr>
      <w:r>
        <w:t>Björktrast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