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43003-2018 i Hudiksvalls kommun</w:t>
      </w:r>
    </w:p>
    <w:p>
      <w:r>
        <w:t>Detta dokument behandlar höga naturvärden i avverkningsamälan A 43003-2018 i Hudiksvalls kommun. Denna avverkningsanmälan inkom 2018-09-12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vintertagging (NT), violettgrå tagellav (NT), kattfotslav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43003-2018.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6846106, E 596280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