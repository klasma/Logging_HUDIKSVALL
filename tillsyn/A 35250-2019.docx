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35250-2019 i Hudiksvalls kommun</w:t>
      </w:r>
    </w:p>
    <w:p>
      <w:r>
        <w:t>Detta dokument behandlar höga naturvärden i avverkningsamälan A 35250-2019 i Hudiksvalls kommun. Denna avverkningsanmälan inkom 2019-07-04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gammelgransskål (NT), garnlav (NT), tretåig hackspett (NT, §4), ullticka (NT), vitgrynig nållav (NT), bollvitmossa (S), granbarkgnagare (S) och kattfotslav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35250-2019.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6862730, E 567412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