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42790-2018 i Hudiksvalls kommun</w:t>
      </w:r>
    </w:p>
    <w:p>
      <w:r>
        <w:t>Detta dokument behandlar höga naturvärden i avverkningsamälan A 42790-2018 i Hudiksvalls kommun. Denna avverkningsanmälan inkom 2018-09-12 och omfattar 3,0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6 naturvårdsarter hittats: lunglav (NT), stiftgelélav (NT), ullticka (NT), kattfotslav (S), korallblylav (S) och skinnlav (S). Av dessa är 3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836479"/>
            <wp:docPr id="1" name="Picture 1"/>
            <wp:cNvGraphicFramePr>
              <a:graphicFrameLocks noChangeAspect="1"/>
            </wp:cNvGraphicFramePr>
            <a:graphic>
              <a:graphicData uri="http://schemas.openxmlformats.org/drawingml/2006/picture">
                <pic:pic>
                  <pic:nvPicPr>
                    <pic:cNvPr id="0" name="A 42790-2018.png"/>
                    <pic:cNvPicPr/>
                  </pic:nvPicPr>
                  <pic:blipFill>
                    <a:blip r:embed="rId16"/>
                    <a:stretch>
                      <a:fillRect/>
                    </a:stretch>
                  </pic:blipFill>
                  <pic:spPr>
                    <a:xfrm>
                      <a:off x="0" y="0"/>
                      <a:ext cx="5486400" cy="5836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6846427, E 595630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