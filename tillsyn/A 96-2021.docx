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96-2021 i Hudiksvalls kommun</w:t>
      </w:r>
    </w:p>
    <w:p>
      <w:r>
        <w:t>Detta dokument behandlar höga naturvärden i avverkningsamälan A 96-2021 i Hudiksvalls kommun. Denna avverkningsanmälan inkom 2021-01-04 och omfattar 20,9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garnlav (NT), lunglav (NT), talltita (NT, §4), tretåig hackspett (NT, §4), violettgrå tagellav (NT), dropptaggsvamp (S), robust tickgnagare (S), stekelbock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58082"/>
            <wp:docPr id="1" name="Picture 1"/>
            <wp:cNvGraphicFramePr>
              <a:graphicFrameLocks noChangeAspect="1"/>
            </wp:cNvGraphicFramePr>
            <a:graphic>
              <a:graphicData uri="http://schemas.openxmlformats.org/drawingml/2006/picture">
                <pic:pic>
                  <pic:nvPicPr>
                    <pic:cNvPr id="0" name="A 96-2021.png"/>
                    <pic:cNvPicPr/>
                  </pic:nvPicPr>
                  <pic:blipFill>
                    <a:blip r:embed="rId16"/>
                    <a:stretch>
                      <a:fillRect/>
                    </a:stretch>
                  </pic:blipFill>
                  <pic:spPr>
                    <a:xfrm>
                      <a:off x="0" y="0"/>
                      <a:ext cx="5486400" cy="485808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6893530, E 559137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