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29705-2021 i Hudiksvalls kommun</w:t>
      </w:r>
    </w:p>
    <w:p>
      <w:r>
        <w:t>Detta dokument behandlar höga naturvärden i avverkningsamälan A 29705-2021 i Hudiksvalls kommun. Denna avverkningsanmälan inkom 2021-06-15 och omfattar 45,0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storgröe (NT), korallrot (S, §8), spindelblomster (S, §8), tvåblad (S, §8), ögonpyrola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9705-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6884240, E 564817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Tvåblad (S, §8)</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