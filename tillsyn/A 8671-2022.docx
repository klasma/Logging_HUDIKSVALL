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8671-2022 i Hudiksvalls kommun</w:t>
      </w:r>
    </w:p>
    <w:p>
      <w:r>
        <w:t>Detta dokument behandlar höga naturvärden i avverkningsamälan A 8671-2022 i Hudiksvalls kommun. Denna avverkningsanmälan inkom 2022-02-21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aspgelélav (VU), rynkskinn (VU), garnlav (NT), rosenticka (NT), ullticka (NT), barkticka (S)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8671-2022.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